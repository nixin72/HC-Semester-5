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EA43F6" w:rsidRDefault="006507E3">
      <w:pPr>
        <w:pStyle w:val="SenderAddress"/>
      </w:pPr>
      <w:sdt>
        <w:sdtPr>
          <w:id w:val="212564916"/>
          <w:placeholder>
            <w:docPart w:val="6FCB570EDDB44743A007801A5D041622"/>
          </w:placeholder>
          <w:dataBinding w:prefixMappings="xmlns:ns0='http://purl.org/dc/elements/1.1/' xmlns:ns1='http://schemas.openxmlformats.org/package/2006/metadata/core-properties' " w:xpath="/ns1:coreProperties[1]/ns0:creator[1]" w:storeItemID="{6C3C8BC8-F283-45AE-878A-BAB7291924A1}"/>
          <w:text/>
        </w:sdtPr>
        <w:sdtEndPr/>
        <w:sdtContent>
          <w:r w:rsidR="00572794">
            <w:t>Philip Dumaresq</w:t>
          </w:r>
        </w:sdtContent>
      </w:sdt>
    </w:p>
    <w:sdt>
      <w:sdtPr>
        <w:id w:val="18534652"/>
        <w:placeholder>
          <w:docPart w:val="AD1D4B06D7A1437583B9486041338ECC"/>
        </w:placeholder>
        <w:dataBinding w:prefixMappings="xmlns:ns0='http://schemas.openxmlformats.org/officeDocument/2006/extended-properties' " w:xpath="/ns0:Properties[1]/ns0:Company[1]" w:storeItemID="{6668398D-A668-4E3E-A5EB-62B293D839F1}"/>
        <w:text/>
      </w:sdtPr>
      <w:sdtEndPr/>
      <w:sdtContent>
        <w:p w:rsidR="00EA43F6" w:rsidRDefault="00572794">
          <w:pPr>
            <w:pStyle w:val="SenderAddress"/>
          </w:pPr>
          <w:r>
            <w:t>Systems III</w:t>
          </w:r>
        </w:p>
      </w:sdtContent>
    </w:sdt>
    <w:p w:rsidR="00EA43F6" w:rsidRDefault="00572794" w:rsidP="00572794">
      <w:pPr>
        <w:pStyle w:val="SenderAddress"/>
      </w:pPr>
      <w:r>
        <w:t>Christopher Fox</w:t>
      </w:r>
    </w:p>
    <w:p w:rsidR="007D0028" w:rsidRDefault="007D0028" w:rsidP="007D0028">
      <w:pPr>
        <w:pStyle w:val="SenderAddress"/>
      </w:pPr>
      <w:r>
        <w:t>10/25/2017</w:t>
      </w:r>
    </w:p>
    <w:p w:rsidR="00EA43F6" w:rsidRPr="007D0028" w:rsidRDefault="00572794">
      <w:pPr>
        <w:pStyle w:val="Salutation"/>
        <w:rPr>
          <w:sz w:val="24"/>
          <w:szCs w:val="24"/>
        </w:rPr>
      </w:pPr>
      <w:r w:rsidRPr="007D0028">
        <w:rPr>
          <w:sz w:val="24"/>
          <w:szCs w:val="24"/>
        </w:rPr>
        <w:t>Writing a Good Bug Report</w:t>
      </w:r>
    </w:p>
    <w:p w:rsidR="00572794" w:rsidRDefault="00572794" w:rsidP="00572794">
      <w:r>
        <w:t xml:space="preserve">Writing a good bug report can be a difficult task if you’re not sure what you’re doing. Following a couple simple steps though, writing a bug report can be done very quickly and easily. A bug report just needs </w:t>
      </w:r>
    </w:p>
    <w:p w:rsidR="00572794" w:rsidRDefault="00572794" w:rsidP="00572794">
      <w:r>
        <w:t>The title to a bug report is very important. The title to the report needs to contain something about the bug itself. As short description of what the bug is. The title to the report should also contain the ID for the bug, so that it’s easy to locate. For example, a bad title for a bug report would be something like, “crashing”. This gives no context for what’s going on in the system when this happens. It doesn’t give any indication on where the bug was found, what happens, anything. A good bug report could have a title something along the lines of this: “B532 – Link to ‘About Us’ page isn’t working when on the ‘Home’ page”</w:t>
      </w:r>
      <w:r w:rsidR="002919C9">
        <w:t xml:space="preserve">. </w:t>
      </w:r>
    </w:p>
    <w:p w:rsidR="00EA43F6" w:rsidRDefault="002919C9" w:rsidP="002919C9">
      <w:r>
        <w:t xml:space="preserve">The description of the bug is a comprehensive explanation of what’s going on with the bug. The description should provide all of the information known to the tester about it. The more information they can pack into the bug description, the better. There’s a couple different key things to include in the description of the bug. The first thing to include is a summary of the bug. Plain English, describe what happens, where in the application, following what action. The next thing to include is what happened. What were you doing when the bug appeared? Include any error messages thrown – if any – from when the bug occurred. Include any other information you also might have about it. </w:t>
      </w:r>
    </w:p>
    <w:p w:rsidR="002919C9" w:rsidRDefault="002919C9" w:rsidP="002919C9">
      <w:r>
        <w:t xml:space="preserve">One of the most important things to include if possible, is the steps to reproduce the bug. Being able to reproduce the bug allows </w:t>
      </w:r>
      <w:r w:rsidR="007D0028">
        <w:t xml:space="preserve">the developer to fill in any missing information from the bug description doesn’t include. They can go and see the bug first hand if it’s a recurring thing. The issue with steps to reproduce is that it can be difficult sometimes to figure out exactly what you did to cause it, and then figuring out what you can do differently to cause it. </w:t>
      </w:r>
    </w:p>
    <w:p w:rsidR="007D0028" w:rsidRDefault="007D0028" w:rsidP="002919C9">
      <w:r>
        <w:t xml:space="preserve">Finally, it’s important to be clear about what you were expecting to happen when the bug occurred. Tell the developer what the actual and expected results were when this bug was produced. This can help them find other ways to produce it </w:t>
      </w:r>
      <w:r w:rsidR="006507E3">
        <w:t>or</w:t>
      </w:r>
      <w:r>
        <w:t xml:space="preserve"> narrow down the issue.</w:t>
      </w:r>
    </w:p>
    <w:p w:rsidR="00EA43F6" w:rsidRDefault="00EA43F6">
      <w:pPr>
        <w:spacing w:after="200" w:line="276" w:lineRule="auto"/>
      </w:pPr>
    </w:p>
    <w:sectPr w:rsidR="00EA43F6">
      <w:headerReference w:type="even" r:id="rId11"/>
      <w:headerReference w:type="default" r:id="rId12"/>
      <w:footerReference w:type="even" r:id="rId13"/>
      <w:footerReference w:type="default" r:id="rId14"/>
      <w:headerReference w:type="first" r:id="rId15"/>
      <w:pgSz w:w="12240" w:h="15840" w:code="1"/>
      <w:pgMar w:top="2880" w:right="2160" w:bottom="1440" w:left="1800" w:header="720" w:footer="720" w:gutter="0"/>
      <w:cols w:space="36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794" w:rsidRDefault="00572794">
      <w:pPr>
        <w:spacing w:after="0" w:line="240" w:lineRule="auto"/>
      </w:pPr>
      <w:r>
        <w:separator/>
      </w:r>
    </w:p>
  </w:endnote>
  <w:endnote w:type="continuationSeparator" w:id="0">
    <w:p w:rsidR="00572794" w:rsidRDefault="00572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3F6" w:rsidRDefault="006507E3">
    <w:pPr>
      <w:pStyle w:val="Footer"/>
    </w:pPr>
    <w:r>
      <w:rPr>
        <w:noProof/>
      </w:rPr>
      <mc:AlternateContent>
        <mc:Choice Requires="wps">
          <w:drawing>
            <wp:anchor distT="0" distB="0" distL="114300" distR="114300" simplePos="0" relativeHeight="251678720" behindDoc="1" locked="0" layoutInCell="1" allowOverlap="1" wp14:editId="0C150C04">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43F6" w:rsidRDefault="00EA43F6">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2" style="position:absolute;margin-left:0;margin-top:0;width:55.1pt;height:11in;z-index:-25163776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" fillcolor="#675e47 [3215]" stroked="f" strokeweight="2pt">
              <v:path arrowok="t"/>
              <v:textbox>
                <w:txbxContent>
                  <w:p w:rsidR="00EA43F6" w:rsidRDefault="00EA43F6">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9744" behindDoc="1" locked="0" layoutInCell="1" allowOverlap="1" wp14:editId="1E7A9A2C">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43F6" w:rsidRDefault="00EA43F6"/>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3673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M0eD6EPAgAA&#10;gQQAAA4AAAAAAAAAAAAAAAAALgIAAGRycy9lMm9Eb2MueG1sUEsBAi0AFAAGAAgAAAAhAK6nk0nb&#10;AAAABQEAAA8AAAAAAAAAAAAAAAAAaQQAAGRycy9kb3ducmV2LnhtbFBLBQYAAAAABAAEAPMAAABx&#10;BQAAAAA=&#10;" fillcolor="#a9a57c [3204]" stroked="f" strokeweight="2pt">
              <v:path arrowok="t"/>
              <v:textbox>
                <w:txbxContent>
                  <w:p w:rsidR="00EA43F6" w:rsidRDefault="00EA43F6"/>
                </w:txbxContent>
              </v:textbox>
              <w10:wrap anchorx="page" anchory="page"/>
            </v:rect>
          </w:pict>
        </mc:Fallback>
      </mc:AlternateContent>
    </w:r>
    <w:r>
      <w:rPr>
        <w:noProof/>
      </w:rPr>
      <mc:AlternateContent>
        <mc:Choice Requires="wps">
          <w:drawing>
            <wp:anchor distT="0" distB="0" distL="114300" distR="114300" simplePos="0" relativeHeight="251680768" behindDoc="0" locked="0" layoutInCell="1" allowOverlap="1" wp14:editId="60793D9C">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EA43F6" w:rsidRDefault="006507E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7D0028">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4" type="#_x0000_t185" style="position:absolute;margin-left:0;margin-top:0;width:36pt;height:28.8pt;z-index:25168076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4L2ykpACAAC7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rsidR="00EA43F6" w:rsidRDefault="006507E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7D0028">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3F6" w:rsidRDefault="006507E3">
    <w:pPr>
      <w:pStyle w:val="Footer"/>
    </w:pPr>
    <w:r>
      <w:rPr>
        <w:noProof/>
      </w:rPr>
      <mc:AlternateContent>
        <mc:Choice Requires="wps">
          <w:drawing>
            <wp:anchor distT="0" distB="0" distL="114300" distR="114300" simplePos="0" relativeHeight="251669504" behindDoc="1" locked="0" layoutInCell="1" allowOverlap="1" wp14:editId="263D6948">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43F6" w:rsidRDefault="00EA43F6">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4697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" fillcolor="#675e47 [3215]" stroked="f" strokeweight="2pt">
              <v:path arrowok="t"/>
              <v:textbox>
                <w:txbxContent>
                  <w:p w:rsidR="00EA43F6" w:rsidRDefault="00EA43F6">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0528" behindDoc="1" locked="0" layoutInCell="1" allowOverlap="1" wp14:editId="1CFCC04E">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43F6" w:rsidRDefault="00EA43F6"/>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4595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lokc9w8CAACD&#10;BAAADgAAAAAAAAAAAAAAAAAuAgAAZHJzL2Uyb0RvYy54bWxQSwECLQAUAAYACAAAACEAhwOJ+doA&#10;AAAFAQAADwAAAAAAAAAAAAAAAABpBAAAZHJzL2Rvd25yZXYueG1sUEsFBgAAAAAEAAQA8wAAAHAF&#10;AAAAAA==&#10;" fillcolor="#a9a57c [3204]" stroked="f" strokeweight="2pt">
              <v:path arrowok="t"/>
              <v:textbox>
                <w:txbxContent>
                  <w:p w:rsidR="00EA43F6" w:rsidRDefault="00EA43F6"/>
                </w:txbxContent>
              </v:textbox>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editId="276A3F50">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12"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EA43F6" w:rsidRDefault="006507E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3</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margin-left:0;margin-top:0;width:36pt;height:28.8pt;z-index:25167155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" filled="t" fillcolor="#a9a57c [3204]" strokecolor="white [3212]" strokeweight="1pt">
              <v:path arrowok="t"/>
              <v:textbox inset="0,,0">
                <w:txbxContent>
                  <w:p w:rsidR="00EA43F6" w:rsidRDefault="006507E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3</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794" w:rsidRDefault="00572794">
      <w:pPr>
        <w:spacing w:after="0" w:line="240" w:lineRule="auto"/>
      </w:pPr>
      <w:r>
        <w:separator/>
      </w:r>
    </w:p>
  </w:footnote>
  <w:footnote w:type="continuationSeparator" w:id="0">
    <w:p w:rsidR="00572794" w:rsidRDefault="00572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3F6" w:rsidRDefault="006507E3">
    <w:pPr>
      <w:pStyle w:val="Header"/>
    </w:pPr>
    <w:r>
      <w:rPr>
        <w:noProof/>
        <w:color w:val="000000"/>
      </w:rPr>
      <mc:AlternateContent>
        <mc:Choice Requires="wps">
          <w:drawing>
            <wp:anchor distT="0" distB="0" distL="114300" distR="114300" simplePos="0" relativeHeight="251676672" behindDoc="1" locked="0" layoutInCell="1" allowOverlap="1" wp14:editId="6C92A0E6">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52F2B21B" id="Rectangle 5" o:spid="_x0000_s1026" style="position:absolute;margin-left:0;margin-top:0;width:556.9pt;height:11in;z-index:-25163980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TIpcgI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editId="5033906A">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2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30756170"/>
                            <w:dataBinding w:prefixMappings="xmlns:ns0='http://schemas.openxmlformats.org/officeDocument/2006/extended-properties' " w:xpath="/ns0:Properties[1]/ns0:Company[1]" w:storeItemID="{6668398D-A668-4E3E-A5EB-62B293D839F1}"/>
                            <w:text/>
                          </w:sdtPr>
                          <w:sdtEndPr/>
                          <w:sdtContent>
                            <w:p w:rsidR="00EA43F6" w:rsidRDefault="00572794">
                              <w:pPr>
                                <w:jc w:val="center"/>
                                <w:rPr>
                                  <w:color w:val="FFFFFF" w:themeColor="background1"/>
                                </w:rPr>
                              </w:pPr>
                              <w:r>
                                <w:rPr>
                                  <w:color w:val="FFFFFF" w:themeColor="background1"/>
                                </w:rPr>
                                <w:t>Systems III</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0;margin-top:0;width:32.25pt;height:356.4pt;z-index:251675648;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" fillcolor="#675e47 [3215]" stroked="f" strokeweight=".5pt">
              <v:path arrowok="t"/>
              <v:textbox style="layout-flow:vertical;mso-layout-flow-alt:bottom-to-top">
                <w:txbxContent>
                  <w:sdt>
                    <w:sdtPr>
                      <w:rPr>
                        <w:color w:val="FFFFFF" w:themeColor="background1"/>
                      </w:rPr>
                      <w:alias w:val="Company"/>
                      <w:tag w:val=""/>
                      <w:id w:val="2030756170"/>
                      <w:dataBinding w:prefixMappings="xmlns:ns0='http://schemas.openxmlformats.org/officeDocument/2006/extended-properties' " w:xpath="/ns0:Properties[1]/ns0:Company[1]" w:storeItemID="{6668398D-A668-4E3E-A5EB-62B293D839F1}"/>
                      <w:text/>
                    </w:sdtPr>
                    <w:sdtEndPr/>
                    <w:sdtContent>
                      <w:p w:rsidR="00EA43F6" w:rsidRDefault="00572794">
                        <w:pPr>
                          <w:jc w:val="center"/>
                          <w:rPr>
                            <w:color w:val="FFFFFF" w:themeColor="background1"/>
                          </w:rPr>
                        </w:pPr>
                        <w:r>
                          <w:rPr>
                            <w:color w:val="FFFFFF" w:themeColor="background1"/>
                          </w:rPr>
                          <w:t>Systems III</w:t>
                        </w:r>
                      </w:p>
                    </w:sdtContent>
                  </w:sdt>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editId="65380BE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43F6" w:rsidRDefault="00EA43F6"/>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FFle5oPAgAA&#10;ggQAAA4AAAAAAAAAAAAAAAAALgIAAGRycy9lMm9Eb2MueG1sUEsBAi0AFAAGAAgAAAAhAK6nk0nb&#10;AAAABQEAAA8AAAAAAAAAAAAAAAAAaQQAAGRycy9kb3ducmV2LnhtbFBLBQYAAAAABAAEAPMAAABx&#10;BQAAAAA=&#10;" fillcolor="#a9a57c [3204]" stroked="f" strokeweight="2pt">
              <v:path arrowok="t"/>
              <v:textbox>
                <w:txbxContent>
                  <w:p w:rsidR="00EA43F6" w:rsidRDefault="00EA43F6"/>
                </w:txbxContent>
              </v:textbox>
              <w10:wrap anchorx="page" anchory="page"/>
            </v:rect>
          </w:pict>
        </mc:Fallback>
      </mc:AlternateContent>
    </w:r>
    <w:r>
      <w:rPr>
        <w:noProof/>
      </w:rPr>
      <mc:AlternateContent>
        <mc:Choice Requires="wps">
          <w:drawing>
            <wp:anchor distT="0" distB="0" distL="114300" distR="114300" simplePos="0" relativeHeight="251673600" behindDoc="1" locked="0" layoutInCell="1" allowOverlap="1" wp14:editId="322D44C8">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43F6" w:rsidRDefault="00EA43F6">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28"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DmjpUaAgAAgAQAAA4AAAAAAAAAAAAAAAAALgIAAGRycy9lMm9Eb2MueG1sUEsBAi0AFAAG&#10;AAgAAAAhALGtrtfcAAAABgEAAA8AAAAAAAAAAAAAAAAAdAQAAGRycy9kb3ducmV2LnhtbFBLBQYA&#10;AAAABAAEAPMAAAB9BQAAAAA=&#10;" fillcolor="#675e47 [3215]" stroked="f" strokeweight="2pt">
              <v:path arrowok="t"/>
              <v:textbox>
                <w:txbxContent>
                  <w:p w:rsidR="00EA43F6" w:rsidRDefault="00EA43F6">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3F6" w:rsidRDefault="006507E3">
    <w:pPr>
      <w:pStyle w:val="Header"/>
    </w:pPr>
    <w:r>
      <w:rPr>
        <w:noProof/>
        <w:color w:val="000000"/>
      </w:rPr>
      <mc:AlternateContent>
        <mc:Choice Requires="wps">
          <w:drawing>
            <wp:anchor distT="0" distB="0" distL="114300" distR="114300" simplePos="0" relativeHeight="251667456" behindDoc="1" locked="0" layoutInCell="1" allowOverlap="1" wp14:editId="0DB4786A">
              <wp:simplePos x="0" y="0"/>
              <wp:positionH relativeFrom="page">
                <wp:align>left</wp:align>
              </wp:positionH>
              <wp:positionV relativeFrom="page">
                <wp:align>top</wp:align>
              </wp:positionV>
              <wp:extent cx="7072630" cy="1005840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10993570" id="Rectangle 5" o:spid="_x0000_s1026" style="position:absolute;margin-left:0;margin-top:0;width:556.9pt;height:11in;z-index:-25164902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editId="5F7C201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99284012"/>
                            <w:dataBinding w:prefixMappings="xmlns:ns0='http://schemas.openxmlformats.org/officeDocument/2006/extended-properties' " w:xpath="/ns0:Properties[1]/ns0:Company[1]" w:storeItemID="{6668398D-A668-4E3E-A5EB-62B293D839F1}"/>
                            <w:text/>
                          </w:sdtPr>
                          <w:sdtEndPr/>
                          <w:sdtContent>
                            <w:p w:rsidR="00EA43F6" w:rsidRDefault="00572794">
                              <w:pPr>
                                <w:jc w:val="center"/>
                                <w:rPr>
                                  <w:color w:val="FFFFFF" w:themeColor="background1"/>
                                </w:rPr>
                              </w:pPr>
                              <w:r>
                                <w:rPr>
                                  <w:color w:val="FFFFFF" w:themeColor="background1"/>
                                </w:rPr>
                                <w:t>Systems III</w:t>
                              </w:r>
                            </w:p>
                          </w:sdtContent>
                        </w:sdt>
                        <w:p w:rsidR="00EA43F6" w:rsidRDefault="00EA43F6">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0;width:32.25pt;height:356.4pt;z-index:25166643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H6mgIAAKw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CAGdH6mgIAAKw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Company"/>
                      <w:tag w:val=""/>
                      <w:id w:val="2099284012"/>
                      <w:dataBinding w:prefixMappings="xmlns:ns0='http://schemas.openxmlformats.org/officeDocument/2006/extended-properties' " w:xpath="/ns0:Properties[1]/ns0:Company[1]" w:storeItemID="{6668398D-A668-4E3E-A5EB-62B293D839F1}"/>
                      <w:text/>
                    </w:sdtPr>
                    <w:sdtEndPr/>
                    <w:sdtContent>
                      <w:p w:rsidR="00EA43F6" w:rsidRDefault="00572794">
                        <w:pPr>
                          <w:jc w:val="center"/>
                          <w:rPr>
                            <w:color w:val="FFFFFF" w:themeColor="background1"/>
                          </w:rPr>
                        </w:pPr>
                        <w:r>
                          <w:rPr>
                            <w:color w:val="FFFFFF" w:themeColor="background1"/>
                          </w:rPr>
                          <w:t>Systems III</w:t>
                        </w:r>
                      </w:p>
                    </w:sdtContent>
                  </w:sdt>
                  <w:p w:rsidR="00EA43F6" w:rsidRDefault="00EA43F6">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editId="37E92625">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43F6" w:rsidRDefault="00EA43F6"/>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DvqYgEQAgAA&#10;gQQAAA4AAAAAAAAAAAAAAAAALgIAAGRycy9lMm9Eb2MueG1sUEsBAi0AFAAGAAgAAAAhAIcDifna&#10;AAAABQEAAA8AAAAAAAAAAAAAAAAAagQAAGRycy9kb3ducmV2LnhtbFBLBQYAAAAABAAEAPMAAABx&#10;BQAAAAA=&#10;" fillcolor="#a9a57c [3204]" stroked="f" strokeweight="2pt">
              <v:path arrowok="t"/>
              <v:textbox>
                <w:txbxContent>
                  <w:p w:rsidR="00EA43F6" w:rsidRDefault="00EA43F6"/>
                </w:txbxContent>
              </v:textbox>
              <w10:wrap anchorx="page" anchory="page"/>
            </v:rect>
          </w:pict>
        </mc:Fallback>
      </mc:AlternateContent>
    </w:r>
    <w:r>
      <w:rPr>
        <w:noProof/>
      </w:rPr>
      <mc:AlternateContent>
        <mc:Choice Requires="wps">
          <w:drawing>
            <wp:anchor distT="0" distB="0" distL="114300" distR="114300" simplePos="0" relativeHeight="251664384" behindDoc="1" locked="0" layoutInCell="1" allowOverlap="1" wp14:editId="06692DF7">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43F6" w:rsidRDefault="00EA43F6">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1"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CaJankGQIAAH8EAAAOAAAAAAAAAAAAAAAAAC4CAABkcnMvZTJvRG9jLnhtbFBLAQItABQA&#10;BgAIAAAAIQBPyaAg3gAAAAYBAAAPAAAAAAAAAAAAAAAAAHMEAABkcnMvZG93bnJldi54bWxQSwUG&#10;AAAAAAQABADzAAAAfgUAAAAA&#10;" fillcolor="#675e47 [3215]" stroked="f" strokeweight="2pt">
              <v:path arrowok="t"/>
              <v:textbox>
                <w:txbxContent>
                  <w:p w:rsidR="00EA43F6" w:rsidRDefault="00EA43F6">
                    <w:pPr>
                      <w:rPr>
                        <w:rFonts w:eastAsia="Times New Roman"/>
                      </w:rPr>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3F6" w:rsidRDefault="006507E3">
    <w:pPr>
      <w:pStyle w:val="Header"/>
    </w:pPr>
    <w:r>
      <w:rPr>
        <w:noProof/>
        <w:color w:val="000000"/>
      </w:rPr>
      <mc:AlternateContent>
        <mc:Choice Requires="wps">
          <w:drawing>
            <wp:anchor distT="0" distB="0" distL="114300" distR="114300" simplePos="0" relativeHeight="251685888" behindDoc="1" locked="0" layoutInCell="1" allowOverlap="1" wp14:editId="320BA4C6">
              <wp:simplePos x="0" y="0"/>
              <wp:positionH relativeFrom="page">
                <wp:align>left</wp:align>
              </wp:positionH>
              <wp:positionV relativeFrom="page">
                <wp:align>top</wp:align>
              </wp:positionV>
              <wp:extent cx="7072630" cy="10058400"/>
              <wp:effectExtent l="0" t="0" r="0" b="0"/>
              <wp:wrapNone/>
              <wp:docPr id="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64812DDB" id="Rectangle 5" o:spid="_x0000_s1026" style="position:absolute;margin-left:0;margin-top:0;width:556.9pt;height:11in;z-index:-251630592;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Lv0wfC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84864" behindDoc="0" locked="0" layoutInCell="1" allowOverlap="1" wp14:editId="03BD0910">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17"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934404395"/>
                            <w:dataBinding w:prefixMappings="xmlns:ns0='http://schemas.openxmlformats.org/officeDocument/2006/extended-properties' " w:xpath="/ns0:Properties[1]/ns0:Company[1]" w:storeItemID="{6668398D-A668-4E3E-A5EB-62B293D839F1}"/>
                            <w:text/>
                          </w:sdtPr>
                          <w:sdtEndPr/>
                          <w:sdtContent>
                            <w:p w:rsidR="00EA43F6" w:rsidRDefault="00572794">
                              <w:pPr>
                                <w:jc w:val="center"/>
                                <w:rPr>
                                  <w:color w:val="FFFFFF" w:themeColor="background1"/>
                                </w:rPr>
                              </w:pPr>
                              <w:r>
                                <w:rPr>
                                  <w:color w:val="FFFFFF" w:themeColor="background1"/>
                                </w:rPr>
                                <w:t>Systems III</w:t>
                              </w:r>
                            </w:p>
                          </w:sdtContent>
                        </w:sdt>
                        <w:p w:rsidR="00EA43F6" w:rsidRDefault="00EA43F6">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8" type="#_x0000_t202" style="position:absolute;margin-left:0;margin-top:0;width:32.25pt;height:356.4pt;z-index:251684864;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" fillcolor="#675e47 [3215]" stroked="f" strokeweight=".5pt">
              <v:path arrowok="t"/>
              <v:textbox style="layout-flow:vertical;mso-layout-flow-alt:bottom-to-top">
                <w:txbxContent>
                  <w:sdt>
                    <w:sdtPr>
                      <w:rPr>
                        <w:color w:val="FFFFFF" w:themeColor="background1"/>
                      </w:rPr>
                      <w:alias w:val="Company"/>
                      <w:tag w:val=""/>
                      <w:id w:val="934404395"/>
                      <w:dataBinding w:prefixMappings="xmlns:ns0='http://schemas.openxmlformats.org/officeDocument/2006/extended-properties' " w:xpath="/ns0:Properties[1]/ns0:Company[1]" w:storeItemID="{6668398D-A668-4E3E-A5EB-62B293D839F1}"/>
                      <w:text/>
                    </w:sdtPr>
                    <w:sdtEndPr/>
                    <w:sdtContent>
                      <w:p w:rsidR="00EA43F6" w:rsidRDefault="00572794">
                        <w:pPr>
                          <w:jc w:val="center"/>
                          <w:rPr>
                            <w:color w:val="FFFFFF" w:themeColor="background1"/>
                          </w:rPr>
                        </w:pPr>
                        <w:r>
                          <w:rPr>
                            <w:color w:val="FFFFFF" w:themeColor="background1"/>
                          </w:rPr>
                          <w:t>Systems III</w:t>
                        </w:r>
                      </w:p>
                    </w:sdtContent>
                  </w:sdt>
                  <w:p w:rsidR="00EA43F6" w:rsidRDefault="00EA43F6">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editId="06116915">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43F6" w:rsidRDefault="00EA43F6"/>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9" style="position:absolute;margin-left:0;margin-top:0;width:55.1pt;height:71.3pt;z-index:-251632640;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618EAIAAIMEAAAOAAAAZHJzL2Uyb0RvYy54bWysVMFu2zAMvQ/YPwi6L3YypF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GjzrXwQAgAA&#10;gwQAAA4AAAAAAAAAAAAAAAAALgIAAGRycy9lMm9Eb2MueG1sUEsBAi0AFAAGAAgAAAAhAIcDifna&#10;AAAABQEAAA8AAAAAAAAAAAAAAAAAagQAAGRycy9kb3ducmV2LnhtbFBLBQYAAAAABAAEAPMAAABx&#10;BQAAAAA=&#10;" fillcolor="#a9a57c [3204]" stroked="f" strokeweight="2pt">
              <v:path arrowok="t"/>
              <v:textbox>
                <w:txbxContent>
                  <w:p w:rsidR="00EA43F6" w:rsidRDefault="00EA43F6"/>
                </w:txbxContent>
              </v:textbox>
              <w10:wrap anchorx="page" anchory="page"/>
            </v:rect>
          </w:pict>
        </mc:Fallback>
      </mc:AlternateContent>
    </w:r>
    <w:r>
      <w:rPr>
        <w:noProof/>
      </w:rPr>
      <mc:AlternateContent>
        <mc:Choice Requires="wps">
          <w:drawing>
            <wp:anchor distT="0" distB="0" distL="114300" distR="114300" simplePos="0" relativeHeight="251682816" behindDoc="1" locked="0" layoutInCell="1" allowOverlap="1" wp14:editId="64F8FBEE">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43F6" w:rsidRDefault="00EA43F6">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0" style="position:absolute;margin-left:0;margin-top:0;width:55.1pt;height:11in;z-index:-2516336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CoTldDGQIAAIEEAAAOAAAAAAAAAAAAAAAAAC4CAABkcnMvZTJvRG9jLnhtbFBLAQItABQA&#10;BgAIAAAAIQBPyaAg3gAAAAYBAAAPAAAAAAAAAAAAAAAAAHMEAABkcnMvZG93bnJldi54bWxQSwUG&#10;AAAAAAQABADzAAAAfgUAAAAA&#10;" fillcolor="#675e47 [3215]" stroked="f" strokeweight="2pt">
              <v:path arrowok="t"/>
              <v:textbox>
                <w:txbxContent>
                  <w:p w:rsidR="00EA43F6" w:rsidRDefault="00EA43F6">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8845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102D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16D1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4A83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C0C54A"/>
    <w:lvl w:ilvl="0">
      <w:start w:val="1"/>
      <w:numFmt w:val="bullet"/>
      <w:pStyle w:val="ListBullet5"/>
      <w:lvlText w:val="○"/>
      <w:lvlJc w:val="left"/>
      <w:pPr>
        <w:ind w:left="1800" w:hanging="360"/>
      </w:pPr>
      <w:rPr>
        <w:rFonts w:ascii="Monotype Corsiva" w:hAnsi="Monotype Corsiva" w:hint="default"/>
        <w:color w:val="D2CB6C" w:themeColor="accent3"/>
      </w:rPr>
    </w:lvl>
  </w:abstractNum>
  <w:abstractNum w:abstractNumId="5"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D2CB6C" w:themeColor="accent3"/>
      </w:rPr>
    </w:lvl>
  </w:abstractNum>
  <w:abstractNum w:abstractNumId="6" w15:restartNumberingAfterBreak="0">
    <w:nsid w:val="FFFFFF82"/>
    <w:multiLevelType w:val="singleLevel"/>
    <w:tmpl w:val="4AAC3C4A"/>
    <w:lvl w:ilvl="0">
      <w:start w:val="1"/>
      <w:numFmt w:val="bullet"/>
      <w:pStyle w:val="ListBullet3"/>
      <w:lvlText w:val=""/>
      <w:lvlJc w:val="left"/>
      <w:pPr>
        <w:ind w:left="1080" w:hanging="360"/>
      </w:pPr>
      <w:rPr>
        <w:rFonts w:ascii="Symbol" w:hAnsi="Symbol" w:hint="default"/>
        <w:color w:val="A9A57C" w:themeColor="accent1"/>
      </w:rPr>
    </w:lvl>
  </w:abstractNum>
  <w:abstractNum w:abstractNumId="7"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A9A57C" w:themeColor="accent1"/>
      </w:rPr>
    </w:lvl>
  </w:abstractNum>
  <w:abstractNum w:abstractNumId="8" w15:restartNumberingAfterBreak="0">
    <w:nsid w:val="FFFFFF88"/>
    <w:multiLevelType w:val="singleLevel"/>
    <w:tmpl w:val="58422E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32A106"/>
    <w:lvl w:ilvl="0">
      <w:start w:val="1"/>
      <w:numFmt w:val="bullet"/>
      <w:pStyle w:val="ListBullet"/>
      <w:lvlText w:val=""/>
      <w:lvlJc w:val="left"/>
      <w:pPr>
        <w:ind w:left="360" w:hanging="360"/>
      </w:pPr>
      <w:rPr>
        <w:rFonts w:ascii="Symbol" w:hAnsi="Symbol" w:hint="default"/>
        <w:color w:val="A9A57C" w:themeColor="accent1"/>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hideGrammaticalErrors/>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794"/>
    <w:rsid w:val="002919C9"/>
    <w:rsid w:val="00572794"/>
    <w:rsid w:val="006507E3"/>
    <w:rsid w:val="007D0028"/>
    <w:rsid w:val="00EA43F6"/>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FC64C"/>
  <w15:docId w15:val="{F016B5B8-30DF-4449-9AB7-F08C1830D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000000"/>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000000"/>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000000"/>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000000"/>
    </w:rPr>
  </w:style>
  <w:style w:type="character" w:customStyle="1" w:styleId="IntenseReferenceChar">
    <w:name w:val="Intense Reference Char"/>
    <w:basedOn w:val="DefaultParagraphFont"/>
    <w:uiPriority w:val="32"/>
    <w:rPr>
      <w:rFonts w:cs="Times New Roman"/>
      <w:b/>
      <w:color w:val="000000"/>
      <w:szCs w:val="20"/>
      <w:u w:val="single"/>
    </w:rPr>
  </w:style>
  <w:style w:type="character" w:customStyle="1" w:styleId="SubtleReferenceChar">
    <w:name w:val="Subtle Reference Char"/>
    <w:basedOn w:val="DefaultParagraphFont"/>
    <w:uiPriority w:val="31"/>
    <w:rPr>
      <w:rFonts w:cs="Times New Roman"/>
      <w:color w:val="000000"/>
      <w:szCs w:val="20"/>
      <w:u w:val="single"/>
    </w:rPr>
  </w:style>
  <w:style w:type="character" w:customStyle="1" w:styleId="BookTitleChar">
    <w:name w:val="Book Title Char"/>
    <w:basedOn w:val="DefaultParagraphFont"/>
    <w:uiPriority w:val="33"/>
    <w:rPr>
      <w:rFonts w:asciiTheme="majorHAnsi" w:hAnsiTheme="majorHAnsi" w:cs="Times New Roman"/>
      <w:b/>
      <w:i/>
      <w:color w:val="000000"/>
      <w:szCs w:val="20"/>
    </w:rPr>
  </w:style>
  <w:style w:type="character" w:customStyle="1" w:styleId="IntenseEmphasisChar">
    <w:name w:val="Intense Emphasis Char"/>
    <w:basedOn w:val="DefaultParagraphFont"/>
    <w:uiPriority w:val="21"/>
    <w:rPr>
      <w:rFonts w:cs="Times New Roman"/>
      <w:b/>
      <w:i/>
      <w:color w:val="000000"/>
      <w:szCs w:val="20"/>
    </w:rPr>
  </w:style>
  <w:style w:type="character" w:customStyle="1" w:styleId="SubtleEmphasisChar">
    <w:name w:val="Subtle Emphasis Char"/>
    <w:basedOn w:val="DefaultParagraphFont"/>
    <w:uiPriority w:val="19"/>
    <w:rPr>
      <w:rFonts w:cs="Times New Roman"/>
      <w:i/>
      <w:color w:val="000000"/>
      <w:szCs w:val="20"/>
    </w:rPr>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000000"/>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table" w:styleId="TableGrid">
    <w:name w:val="Table Grid"/>
    <w:basedOn w:val="TableNormal"/>
    <w:uiPriority w:val="1"/>
    <w:pPr>
      <w:spacing w:after="0" w:line="240" w:lineRule="auto"/>
    </w:pPr>
    <w:tblPr>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szCs w:val="20"/>
      <w:lang w:eastAsia="ja-JP" w:bidi="he-IL"/>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sz w:val="16"/>
      <w:szCs w:val="16"/>
    </w:rPr>
  </w:style>
  <w:style w:type="paragraph" w:styleId="Caption">
    <w:name w:val="caption"/>
    <w:basedOn w:val="Normal"/>
    <w:next w:val="Normal"/>
    <w:uiPriority w:val="35"/>
    <w:unhideWhenUsed/>
    <w:qFormat/>
    <w:pPr>
      <w:spacing w:line="240" w:lineRule="auto"/>
    </w:pPr>
    <w:rPr>
      <w:rFonts w:eastAsiaTheme="minorEastAsia"/>
      <w:b/>
      <w:bCs/>
      <w:smallCaps/>
      <w:color w:val="675E47" w:themeColor="text2"/>
      <w:spacing w:val="6"/>
      <w:sz w:val="20"/>
      <w:szCs w:val="18"/>
      <w:lang w:bidi="hi-IN"/>
    </w:rPr>
  </w:style>
  <w:style w:type="paragraph" w:styleId="NoSpacing">
    <w:name w:val="No Spacing"/>
    <w:link w:val="NoSpacingChar"/>
    <w:uiPriority w:val="1"/>
    <w:qFormat/>
    <w:pPr>
      <w:spacing w:after="0" w:line="240" w:lineRule="auto"/>
    </w:pPr>
  </w:style>
  <w:style w:type="paragraph" w:styleId="BlockText">
    <w:name w:val="Block Text"/>
    <w:aliases w:val="Block Quote"/>
    <w:uiPriority w:val="40"/>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pPr>
      <w:numPr>
        <w:numId w:val="16"/>
      </w:numPr>
      <w:spacing w:after="0"/>
      <w:contextualSpacing/>
    </w:pPr>
  </w:style>
  <w:style w:type="paragraph" w:styleId="ListBullet2">
    <w:name w:val="List Bullet 2"/>
    <w:basedOn w:val="Normal"/>
    <w:uiPriority w:val="6"/>
    <w:unhideWhenUsed/>
    <w:pPr>
      <w:numPr>
        <w:numId w:val="17"/>
      </w:numPr>
      <w:spacing w:after="0"/>
    </w:pPr>
  </w:style>
  <w:style w:type="paragraph" w:styleId="ListBullet3">
    <w:name w:val="List Bullet 3"/>
    <w:basedOn w:val="Normal"/>
    <w:uiPriority w:val="6"/>
    <w:unhideWhenUsed/>
    <w:pPr>
      <w:numPr>
        <w:numId w:val="18"/>
      </w:numPr>
      <w:spacing w:after="0"/>
    </w:pPr>
  </w:style>
  <w:style w:type="paragraph" w:styleId="ListBullet4">
    <w:name w:val="List Bullet 4"/>
    <w:basedOn w:val="Normal"/>
    <w:uiPriority w:val="6"/>
    <w:unhideWhenUsed/>
    <w:pPr>
      <w:numPr>
        <w:numId w:val="19"/>
      </w:numPr>
      <w:spacing w:after="0"/>
    </w:pPr>
  </w:style>
  <w:style w:type="paragraph" w:styleId="ListBullet5">
    <w:name w:val="List Bullet 5"/>
    <w:basedOn w:val="Normal"/>
    <w:uiPriority w:val="6"/>
    <w:unhideWhenUsed/>
    <w:pPr>
      <w:numPr>
        <w:numId w:val="20"/>
      </w:numPr>
      <w:spacing w:after="0"/>
    </w:pPr>
  </w:style>
  <w:style w:type="paragraph" w:styleId="TOC1">
    <w:name w:val="toc 1"/>
    <w:basedOn w:val="Normal"/>
    <w:next w:val="Normal"/>
    <w:autoRedefine/>
    <w:uiPriority w:val="99"/>
    <w:semiHidden/>
    <w:unhideWhenUsed/>
    <w:pPr>
      <w:tabs>
        <w:tab w:val="right" w:leader="dot" w:pos="8630"/>
      </w:tabs>
      <w:spacing w:after="40" w:line="240" w:lineRule="auto"/>
    </w:pPr>
    <w:rPr>
      <w:smallCaps/>
      <w:noProof/>
      <w:color w:val="9CBEBD" w:themeColor="accent2"/>
    </w:rPr>
  </w:style>
  <w:style w:type="paragraph" w:styleId="TOC2">
    <w:name w:val="toc 2"/>
    <w:basedOn w:val="Normal"/>
    <w:next w:val="Normal"/>
    <w:autoRedefine/>
    <w:uiPriority w:val="99"/>
    <w:semiHidden/>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000000"/>
      <w:u w:val="single"/>
    </w:rPr>
  </w:style>
  <w:style w:type="character" w:styleId="BookTitle">
    <w:name w:val="Book Title"/>
    <w:basedOn w:val="DefaultParagraphFont"/>
    <w:uiPriority w:val="33"/>
    <w:qFormat/>
    <w:rPr>
      <w:b/>
      <w:bCs/>
      <w:caps w:val="0"/>
      <w:smallCaps/>
      <w:spacing w:val="10"/>
    </w:rPr>
  </w:style>
  <w:style w:type="character" w:styleId="IntenseEmphasis">
    <w:name w:val="Intense Emphasis"/>
    <w:basedOn w:val="DefaultParagraphFont"/>
    <w:uiPriority w:val="21"/>
    <w:qFormat/>
    <w:rPr>
      <w:b/>
      <w:bCs/>
      <w:i/>
      <w:iCs/>
      <w:color w:val="000000"/>
    </w:rPr>
  </w:style>
  <w:style w:type="character" w:styleId="IntenseReference">
    <w:name w:val="Intense Reference"/>
    <w:basedOn w:val="DefaultParagraphFont"/>
    <w:uiPriority w:val="32"/>
    <w:qFormat/>
    <w:rPr>
      <w:b/>
      <w:bCs/>
      <w:smallCaps/>
      <w:color w:val="000000"/>
      <w:spacing w:val="5"/>
      <w:u w:val="single"/>
    </w:rPr>
  </w:style>
  <w:style w:type="character" w:styleId="SubtleEmphasis">
    <w:name w:val="Subtle Emphasis"/>
    <w:basedOn w:val="DefaultParagraphFont"/>
    <w:uiPriority w:val="19"/>
    <w:qFormat/>
    <w:rPr>
      <w:b w:val="0"/>
      <w:i/>
      <w:iCs/>
      <w:color w:val="000000"/>
    </w:rPr>
  </w:style>
  <w:style w:type="character" w:styleId="SubtleReference">
    <w:name w:val="Subtle Reference"/>
    <w:basedOn w:val="DefaultParagraphFont"/>
    <w:uiPriority w:val="31"/>
    <w:qFormat/>
    <w:rPr>
      <w:smallCaps/>
      <w:color w:val="000000"/>
      <w:u w:val="single"/>
    </w:rPr>
  </w:style>
  <w:style w:type="paragraph" w:styleId="Closing">
    <w:name w:val="Closing"/>
    <w:basedOn w:val="Normal"/>
    <w:link w:val="ClosingChar"/>
    <w:uiPriority w:val="5"/>
    <w:unhideWhenUsed/>
    <w:pPr>
      <w:spacing w:before="480" w:after="960"/>
      <w:contextualSpacing/>
    </w:pPr>
    <w:rPr>
      <w:b/>
      <w:color w:val="675E47" w:themeColor="text2"/>
    </w:rPr>
  </w:style>
  <w:style w:type="character" w:customStyle="1" w:styleId="ClosingChar">
    <w:name w:val="Closing Char"/>
    <w:basedOn w:val="DefaultParagraphFont"/>
    <w:link w:val="Closing"/>
    <w:uiPriority w:val="5"/>
    <w:rPr>
      <w:b/>
      <w:color w:val="000000"/>
      <w:sz w:val="21"/>
    </w:rPr>
  </w:style>
  <w:style w:type="paragraph" w:customStyle="1" w:styleId="RecipientAddress">
    <w:name w:val="Recipient Address"/>
    <w:basedOn w:val="NoSpacing"/>
    <w:uiPriority w:val="3"/>
    <w:qFormat/>
    <w:pPr>
      <w:spacing w:after="360"/>
      <w:contextualSpacing/>
    </w:pPr>
    <w:rPr>
      <w:color w:val="675E47"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Pr>
      <w:b/>
      <w:color w:val="000000"/>
      <w:sz w:val="21"/>
    </w:rPr>
  </w:style>
  <w:style w:type="paragraph" w:customStyle="1" w:styleId="SenderAddress">
    <w:name w:val="Sender Address"/>
    <w:basedOn w:val="NoSpacing"/>
    <w:uiPriority w:val="2"/>
    <w:qFormat/>
    <w:pPr>
      <w:spacing w:after="360"/>
      <w:contextualSpacing/>
    </w:p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000000"/>
      <w:sz w:val="32"/>
      <w:szCs w:val="24"/>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675E47"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000000"/>
      <w:kern w:val="28"/>
      <w:sz w:val="80"/>
      <w:szCs w:val="52"/>
      <w14:ligatures w14:val="standard"/>
      <w14:numForm w14:val="oldStyle"/>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rFonts w:cs="Times New Roman"/>
      <w:color w:val="000000"/>
      <w:szCs w:val="20"/>
      <w:lang w:eastAsia="ja-JP" w:bidi="he-IL"/>
    </w:rPr>
  </w:style>
  <w:style w:type="character" w:styleId="PlaceholderText">
    <w:name w:val="Placeholder Text"/>
    <w:basedOn w:val="DefaultParagraphFont"/>
    <w:uiPriority w:val="99"/>
    <w:unhideWhenUsed/>
    <w:rPr>
      <w:color w:val="808080"/>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rFonts w:cs="Times New Roman"/>
      <w:color w:val="000000"/>
      <w:szCs w:val="20"/>
      <w:lang w:eastAsia="ja-JP" w:bidi="he-IL"/>
    </w:rPr>
  </w:style>
  <w:style w:type="table" w:customStyle="1" w:styleId="Style6">
    <w:name w:val="Style 6"/>
    <w:basedOn w:val="TableNormal"/>
    <w:uiPriority w:val="26"/>
    <w:pPr>
      <w:spacing w:after="0" w:line="240" w:lineRule="auto"/>
    </w:pPr>
    <w:rPr>
      <w:rFonts w:eastAsia="Times New Roman" w:cs="Times New Roman"/>
      <w:color w:val="2F2B20" w:themeColor="text1"/>
    </w:rPr>
    <w:tblPr>
      <w:tblBorders>
        <w:top w:val="single" w:sz="4" w:space="0" w:color="A9A57C" w:themeColor="accent1"/>
        <w:left w:val="single" w:sz="4" w:space="0" w:color="A9A57C" w:themeColor="accent1"/>
        <w:bottom w:val="single" w:sz="4" w:space="0" w:color="A9A57C" w:themeColor="accent1"/>
        <w:right w:val="single" w:sz="4" w:space="0" w:color="A9A57C" w:themeColor="accent1"/>
        <w:insideH w:val="single" w:sz="4" w:space="0" w:color="FFFFFF" w:themeColor="background1"/>
        <w:insideV w:val="single" w:sz="4" w:space="0" w:color="FFFFFF" w:themeColor="background1"/>
      </w:tblBorders>
    </w:tblPr>
    <w:tcPr>
      <w:shd w:val="clear" w:color="auto" w:fill="EDECE4" w:themeFill="accent1" w:themeFillTint="33"/>
    </w:tcPr>
    <w:tblStylePr w:type="firstRow">
      <w:rPr>
        <w:b/>
        <w:bCs/>
        <w:color w:val="675E47" w:themeColor="text2"/>
      </w:rPr>
      <w:tblPr/>
      <w:tcPr>
        <w:shd w:val="clear" w:color="auto" w:fill="F6F6F2" w:themeFill="accent1" w:themeFillTint="19"/>
      </w:tcPr>
    </w:tblStylePr>
    <w:tblStylePr w:type="lastRow">
      <w:rPr>
        <w:b/>
        <w:bCs/>
        <w:color w:val="FFFFFF" w:themeColor="background1"/>
      </w:rPr>
      <w:tblPr/>
      <w:tcPr>
        <w:shd w:val="clear" w:color="auto" w:fill="A9A57C" w:themeFill="accent1"/>
      </w:tcPr>
    </w:tblStylePr>
    <w:tblStylePr w:type="firstCol">
      <w:rPr>
        <w:b/>
        <w:bCs/>
        <w:color w:val="675E47" w:themeColor="text2"/>
      </w:rPr>
    </w:tblStylePr>
    <w:tblStylePr w:type="lastCol">
      <w:rPr>
        <w:color w:val="2F2B20" w:themeColor="text1"/>
      </w:rPr>
    </w:tblStylePr>
  </w:style>
  <w:style w:type="paragraph" w:customStyle="1" w:styleId="DateText">
    <w:name w:val="Date Text"/>
    <w:basedOn w:val="Normal"/>
    <w:uiPriority w:val="35"/>
    <w:pPr>
      <w:spacing w:before="720"/>
      <w:contextualSpacing/>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line="240" w:lineRule="auto"/>
      <w:ind w:left="720" w:hanging="288"/>
      <w:contextualSpacing/>
    </w:pPr>
    <w:rPr>
      <w:color w:val="675E47" w:themeColor="text2"/>
    </w:rPr>
  </w:style>
  <w:style w:type="character" w:customStyle="1" w:styleId="IntenseQuoteChar">
    <w:name w:val="Intense Quote Char"/>
    <w:basedOn w:val="DefaultParagraphFont"/>
    <w:link w:val="IntenseQuote"/>
    <w:uiPriority w:val="30"/>
    <w:rPr>
      <w:rFonts w:eastAsiaTheme="minorEastAsia"/>
      <w:b/>
      <w:bCs/>
      <w:i/>
      <w:iCs/>
      <w:color w:val="000000"/>
      <w:sz w:val="21"/>
      <w:shd w:val="clear" w:color="auto" w:fill="A9A57C" w:themeFill="accent1"/>
      <w:lang w:bidi="hi-IN"/>
      <w14:ligatures w14:val="standard"/>
      <w14:numForm w14:val="oldStyle"/>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paragraph" w:customStyle="1" w:styleId="PersonalName">
    <w:name w:val="Personal Name"/>
    <w:basedOn w:val="Title"/>
    <w:qFormat/>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Adjacency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CB570EDDB44743A007801A5D041622"/>
        <w:category>
          <w:name w:val="General"/>
          <w:gallery w:val="placeholder"/>
        </w:category>
        <w:types>
          <w:type w:val="bbPlcHdr"/>
        </w:types>
        <w:behaviors>
          <w:behavior w:val="content"/>
        </w:behaviors>
        <w:guid w:val="{E7E908C7-4664-499B-9BA1-C902771B3FAC}"/>
      </w:docPartPr>
      <w:docPartBody>
        <w:p w:rsidR="00000000" w:rsidRDefault="005E0BD5">
          <w:pPr>
            <w:pStyle w:val="6FCB570EDDB44743A007801A5D041622"/>
          </w:pPr>
          <w:r>
            <w:t>[Type the sender name]</w:t>
          </w:r>
        </w:p>
      </w:docPartBody>
    </w:docPart>
    <w:docPart>
      <w:docPartPr>
        <w:name w:val="AD1D4B06D7A1437583B9486041338ECC"/>
        <w:category>
          <w:name w:val="General"/>
          <w:gallery w:val="placeholder"/>
        </w:category>
        <w:types>
          <w:type w:val="bbPlcHdr"/>
        </w:types>
        <w:behaviors>
          <w:behavior w:val="content"/>
        </w:behaviors>
        <w:guid w:val="{0086B259-DBE5-4EF1-BC6A-F9A5A18A5673}"/>
      </w:docPartPr>
      <w:docPartBody>
        <w:p w:rsidR="00000000" w:rsidRDefault="005E0BD5">
          <w:pPr>
            <w:pStyle w:val="AD1D4B06D7A1437583B9486041338ECC"/>
          </w:pPr>
          <w:r>
            <w:t xml:space="preserve">[Type the sender </w:t>
          </w: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BD5"/>
    <w:rsid w:val="005E0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61ADF91D8C43698E53A3940BF1C9A5">
    <w:name w:val="0A61ADF91D8C43698E53A3940BF1C9A5"/>
  </w:style>
  <w:style w:type="paragraph" w:customStyle="1" w:styleId="6FCB570EDDB44743A007801A5D041622">
    <w:name w:val="6FCB570EDDB44743A007801A5D041622"/>
  </w:style>
  <w:style w:type="paragraph" w:customStyle="1" w:styleId="AD1D4B06D7A1437583B9486041338ECC">
    <w:name w:val="AD1D4B06D7A1437583B9486041338ECC"/>
  </w:style>
  <w:style w:type="paragraph" w:customStyle="1" w:styleId="331183D308D24C4E80F0D451B8262E85">
    <w:name w:val="331183D308D24C4E80F0D451B8262E85"/>
  </w:style>
  <w:style w:type="paragraph" w:customStyle="1" w:styleId="EAA39A3E6DE14BC4BAA0F08F06D0415E">
    <w:name w:val="EAA39A3E6DE14BC4BAA0F08F06D0415E"/>
  </w:style>
  <w:style w:type="paragraph" w:customStyle="1" w:styleId="7831118A33464F189BD8836E22C2A46D">
    <w:name w:val="7831118A33464F189BD8836E22C2A46D"/>
  </w:style>
  <w:style w:type="paragraph" w:customStyle="1" w:styleId="600CFBC038C1440A9FA8FDF1BAA85420">
    <w:name w:val="600CFBC038C1440A9FA8FDF1BAA85420"/>
  </w:style>
  <w:style w:type="paragraph" w:customStyle="1" w:styleId="42036090A6C548648177375191EAD97D">
    <w:name w:val="42036090A6C548648177375191EAD97D"/>
  </w:style>
  <w:style w:type="paragraph" w:customStyle="1" w:styleId="6D0A34E6DEDF46CF9812EAACB6C856AE">
    <w:name w:val="6D0A34E6DEDF46CF9812EAACB6C856AE"/>
  </w:style>
  <w:style w:type="paragraph" w:customStyle="1" w:styleId="520BDEF711764A2882E94E1F2E061513">
    <w:name w:val="520BDEF711764A2882E94E1F2E061513"/>
  </w:style>
  <w:style w:type="paragraph" w:customStyle="1" w:styleId="C261CB72ED3D47DD926C6DAC722C40D8">
    <w:name w:val="C261CB72ED3D47DD926C6DAC722C40D8"/>
  </w:style>
  <w:style w:type="paragraph" w:customStyle="1" w:styleId="280547CEC98C498387A22197E24CB2D4">
    <w:name w:val="280547CEC98C498387A22197E24CB2D4"/>
    <w:rsid w:val="005E0BD5"/>
  </w:style>
  <w:style w:type="paragraph" w:customStyle="1" w:styleId="B8641D700B66421D951C0902F7660FE3">
    <w:name w:val="B8641D700B66421D951C0902F7660FE3"/>
    <w:rsid w:val="005E0B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microsoft.com/office/word/2004/10/bibliography" xmlns="http://schemas.microsoft.com/office/word/2004/10/bibliography"/>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2.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3.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4.xml><?xml version="1.0" encoding="utf-8"?>
<ds:datastoreItem xmlns:ds="http://schemas.openxmlformats.org/officeDocument/2006/customXml" ds:itemID="{EC3A6116-1BF1-48ED-BE2C-A418EC91B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AdjacencyLetter</Template>
  <TotalTime>26</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Systems III</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Dumaresq</dc:creator>
  <cp:lastModifiedBy>Dumaresq, Philip</cp:lastModifiedBy>
  <cp:revision>2</cp:revision>
  <dcterms:created xsi:type="dcterms:W3CDTF">2017-10-25T13:13:00Z</dcterms:created>
  <dcterms:modified xsi:type="dcterms:W3CDTF">2017-10-25T13:40:00Z</dcterms:modified>
</cp:coreProperties>
</file>